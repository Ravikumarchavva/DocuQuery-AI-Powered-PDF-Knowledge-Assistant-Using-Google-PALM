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23ED8" w14:textId="77777777" w:rsidR="00781E0F" w:rsidRDefault="00000000">
      <w:pPr>
        <w:pStyle w:val="Heading1"/>
      </w:pPr>
      <w:r>
        <w:t>DocuQuery: AI-Powered PDF Knowledge Assistant Using Google PALM</w:t>
      </w:r>
    </w:p>
    <w:p w14:paraId="09FBCA41" w14:textId="77777777" w:rsidR="00781E0F" w:rsidRDefault="00000000">
      <w:pPr>
        <w:pStyle w:val="Heading3"/>
      </w:pPr>
      <w:r>
        <w:t>Skills Required:</w:t>
      </w:r>
    </w:p>
    <w:p w14:paraId="1B8AC887" w14:textId="77777777" w:rsidR="00781E0F" w:rsidRDefault="00000000">
      <w:r>
        <w:t>- Python</w:t>
      </w:r>
    </w:p>
    <w:p w14:paraId="280CF25A" w14:textId="77777777" w:rsidR="00781E0F" w:rsidRDefault="00000000">
      <w:r>
        <w:t>- NLP (Natural Language Processing)</w:t>
      </w:r>
    </w:p>
    <w:p w14:paraId="13BA2676" w14:textId="77777777" w:rsidR="00781E0F" w:rsidRDefault="00000000">
      <w:r>
        <w:t>- Streamlit for UI Development</w:t>
      </w:r>
    </w:p>
    <w:p w14:paraId="67624672" w14:textId="139E30F5" w:rsidR="00781E0F" w:rsidRDefault="00000000">
      <w:r>
        <w:t xml:space="preserve">- Google </w:t>
      </w:r>
      <w:r w:rsidR="00E2207D">
        <w:t>Gemini</w:t>
      </w:r>
    </w:p>
    <w:p w14:paraId="40356B7D" w14:textId="77777777" w:rsidR="00781E0F" w:rsidRDefault="00000000">
      <w:pPr>
        <w:pStyle w:val="Heading2"/>
      </w:pPr>
      <w:r>
        <w:t>Project Description</w:t>
      </w:r>
    </w:p>
    <w:p w14:paraId="5C697FB6" w14:textId="77777777" w:rsidR="00781E0F" w:rsidRDefault="00000000">
      <w:r>
        <w:t>DocuQuery is an AI-powered tool that enhances document processing by leveraging Google PALM for natural language understanding. The tool enables users to interact with PDF documents through intelligent querying, automated summaries, and knowledge extraction.</w:t>
      </w:r>
    </w:p>
    <w:p w14:paraId="56555922" w14:textId="77777777" w:rsidR="00781E0F" w:rsidRDefault="00000000">
      <w:pPr>
        <w:pStyle w:val="Heading2"/>
      </w:pPr>
      <w:r>
        <w:t>Use Cases</w:t>
      </w:r>
    </w:p>
    <w:p w14:paraId="23495C66" w14:textId="77777777" w:rsidR="00781E0F" w:rsidRDefault="00000000">
      <w:pPr>
        <w:pStyle w:val="Heading3"/>
      </w:pPr>
      <w:r>
        <w:t>Price List Analyzer</w:t>
      </w:r>
    </w:p>
    <w:p w14:paraId="506A6FDF" w14:textId="77777777" w:rsidR="00781E0F" w:rsidRDefault="00000000">
      <w:r>
        <w:t>Businesses dealing with multiple supplier price lists can use DocuQuery to extract and compare item prices efficiently. Users can upload multiple price lists, and the tool will extract relevant details, facilitating better procurement decisions.</w:t>
      </w:r>
    </w:p>
    <w:p w14:paraId="1E52AE68" w14:textId="77777777" w:rsidR="00781E0F" w:rsidRDefault="00000000">
      <w:pPr>
        <w:pStyle w:val="Heading3"/>
      </w:pPr>
      <w:r>
        <w:t>Research Paper Summarizer</w:t>
      </w:r>
    </w:p>
    <w:p w14:paraId="64F990F0" w14:textId="77777777" w:rsidR="00781E0F" w:rsidRDefault="00000000">
      <w:r>
        <w:t>Researchers can upload academic papers, and DocuQuery will generate concise summaries of key findings. Users can also pose questions related to the paper’s content, improving research efficiency.</w:t>
      </w:r>
    </w:p>
    <w:p w14:paraId="553A3A20" w14:textId="77777777" w:rsidR="00781E0F" w:rsidRDefault="00000000">
      <w:pPr>
        <w:pStyle w:val="Heading3"/>
      </w:pPr>
      <w:r>
        <w:t>Resume Matcher for Hiring</w:t>
      </w:r>
    </w:p>
    <w:p w14:paraId="35D4CFE4" w14:textId="77777777" w:rsidR="00781E0F" w:rsidRDefault="00000000">
      <w:r>
        <w:t>Recruiters can upload resumes and specify job criteria. The tool will analyze and rank candidates based on their qualifications and experience, streamlining the hiring process.</w:t>
      </w:r>
    </w:p>
    <w:p w14:paraId="403837BE" w14:textId="77777777" w:rsidR="00781E0F" w:rsidRDefault="00000000">
      <w:pPr>
        <w:pStyle w:val="Heading2"/>
      </w:pPr>
      <w:r>
        <w:t>Technical Implementation</w:t>
      </w:r>
    </w:p>
    <w:p w14:paraId="47BF4CAA" w14:textId="77777777" w:rsidR="00781E0F" w:rsidRDefault="00000000">
      <w:pPr>
        <w:pStyle w:val="Heading3"/>
      </w:pPr>
      <w:r>
        <w:t>Dependencies</w:t>
      </w:r>
    </w:p>
    <w:p w14:paraId="10ECEB08" w14:textId="77777777" w:rsidR="00781E0F" w:rsidRDefault="00000000">
      <w:r>
        <w:t>- Streamlit for UI interaction</w:t>
      </w:r>
    </w:p>
    <w:p w14:paraId="6C013A24" w14:textId="77777777" w:rsidR="00781E0F" w:rsidRDefault="00000000">
      <w:r>
        <w:t>- PyPDF2 for extracting text from PDFs</w:t>
      </w:r>
    </w:p>
    <w:p w14:paraId="062065AD" w14:textId="77777777" w:rsidR="00781E0F" w:rsidRDefault="00000000">
      <w:r>
        <w:t>- Langchain for text processing and embedding</w:t>
      </w:r>
    </w:p>
    <w:p w14:paraId="23E95539" w14:textId="77777777" w:rsidR="00781E0F" w:rsidRDefault="00000000">
      <w:r>
        <w:t>- Google Generative AI (PALM) for embeddings and conversational AI</w:t>
      </w:r>
    </w:p>
    <w:p w14:paraId="49772819" w14:textId="77777777" w:rsidR="00781E0F" w:rsidRDefault="00000000">
      <w:r>
        <w:t>- FAISS for vector storage and similarity search</w:t>
      </w:r>
    </w:p>
    <w:p w14:paraId="7B4A305A" w14:textId="77777777" w:rsidR="00781E0F" w:rsidRDefault="00000000">
      <w:r>
        <w:t>- dotenv for environment variable management</w:t>
      </w:r>
    </w:p>
    <w:p w14:paraId="175FA335" w14:textId="33959260" w:rsidR="00E2207D" w:rsidRDefault="00E2207D" w:rsidP="00E2207D">
      <w:pPr>
        <w:pStyle w:val="Heading3"/>
      </w:pPr>
      <w:r>
        <w:lastRenderedPageBreak/>
        <w:t>Architecture</w:t>
      </w:r>
    </w:p>
    <w:p w14:paraId="25964090" w14:textId="1D617352" w:rsidR="00E2207D" w:rsidRPr="00E2207D" w:rsidRDefault="00E2207D" w:rsidP="00E2207D">
      <w:r>
        <w:rPr>
          <w:noProof/>
        </w:rPr>
        <w:drawing>
          <wp:inline distT="0" distB="0" distL="0" distR="0" wp14:anchorId="289D8049" wp14:editId="59E53356">
            <wp:extent cx="5486400" cy="2913380"/>
            <wp:effectExtent l="0" t="0" r="0" b="1270"/>
            <wp:docPr id="1412388942" name="Picture 16" descr="NLP — Efficient Semantic Similarity Search with Faiss (Facebook 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NLP — Efficient Semantic Similarity Search with Faiss (Facebook A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13380"/>
                    </a:xfrm>
                    <a:prstGeom prst="rect">
                      <a:avLst/>
                    </a:prstGeom>
                    <a:noFill/>
                    <a:ln>
                      <a:noFill/>
                    </a:ln>
                  </pic:spPr>
                </pic:pic>
              </a:graphicData>
            </a:graphic>
          </wp:inline>
        </w:drawing>
      </w:r>
    </w:p>
    <w:p w14:paraId="5FB488EC" w14:textId="77777777" w:rsidR="00E2207D" w:rsidRDefault="00E2207D" w:rsidP="00E2207D">
      <w:pPr>
        <w:rPr>
          <w:rFonts w:asciiTheme="majorHAnsi" w:eastAsiaTheme="majorEastAsia" w:hAnsiTheme="majorHAnsi" w:cstheme="majorBidi"/>
          <w:b/>
          <w:bCs/>
          <w:color w:val="4F81BD" w:themeColor="accent1"/>
          <w:lang w:val="en-IN"/>
        </w:rPr>
      </w:pPr>
      <w:r w:rsidRPr="00E2207D">
        <w:rPr>
          <w:rFonts w:asciiTheme="majorHAnsi" w:eastAsiaTheme="majorEastAsia" w:hAnsiTheme="majorHAnsi" w:cstheme="majorBidi"/>
          <w:b/>
          <w:bCs/>
          <w:color w:val="4F81BD" w:themeColor="accent1"/>
          <w:lang w:val="en-IN"/>
        </w:rPr>
        <w:t>Project Structure:</w:t>
      </w:r>
    </w:p>
    <w:p w14:paraId="19058B5B" w14:textId="53C29E81" w:rsidR="00E2207D" w:rsidRPr="00E2207D" w:rsidRDefault="00E2207D" w:rsidP="00E2207D">
      <w:pPr>
        <w:rPr>
          <w:rFonts w:asciiTheme="majorHAnsi" w:eastAsiaTheme="majorEastAsia" w:hAnsiTheme="majorHAnsi" w:cstheme="majorBidi"/>
          <w:lang w:val="en-IN"/>
        </w:rPr>
      </w:pPr>
      <w:r w:rsidRPr="00E2207D">
        <w:rPr>
          <w:rFonts w:asciiTheme="majorHAnsi" w:eastAsiaTheme="majorEastAsia" w:hAnsiTheme="majorHAnsi" w:cstheme="majorBidi"/>
          <w:lang w:val="en-IN"/>
        </w:rPr>
        <w:t>Create the Project folder which contains application file as shown below</w:t>
      </w:r>
      <w:r w:rsidRPr="00E2207D">
        <w:rPr>
          <w:rFonts w:asciiTheme="majorHAnsi" w:eastAsiaTheme="majorEastAsia" w:hAnsiTheme="majorHAnsi" w:cstheme="majorBidi"/>
          <w:lang w:val="en-IN"/>
        </w:rPr>
        <w:t xml:space="preserve"> </w:t>
      </w:r>
    </w:p>
    <w:p w14:paraId="38F2DB57" w14:textId="0751E47E" w:rsidR="00E2207D" w:rsidRDefault="00E2207D" w:rsidP="00E2207D">
      <w:pPr>
        <w:rPr>
          <w:rFonts w:asciiTheme="majorHAnsi" w:eastAsiaTheme="majorEastAsia" w:hAnsiTheme="majorHAnsi" w:cstheme="majorBidi"/>
          <w:b/>
          <w:bCs/>
          <w:color w:val="4F81BD" w:themeColor="accent1"/>
          <w:lang w:val="en-IN"/>
        </w:rPr>
      </w:pPr>
      <w:r w:rsidRPr="00E2207D">
        <w:rPr>
          <w:noProof/>
          <w:color w:val="000000"/>
          <w:sz w:val="28"/>
          <w:szCs w:val="28"/>
          <w:bdr w:val="none" w:sz="0" w:space="0" w:color="auto" w:frame="1"/>
        </w:rPr>
        <w:drawing>
          <wp:inline distT="0" distB="0" distL="0" distR="0" wp14:anchorId="0C1B44DF" wp14:editId="32191546">
            <wp:extent cx="2829320" cy="2514951"/>
            <wp:effectExtent l="0" t="0" r="9525" b="0"/>
            <wp:docPr id="1091698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98133" name="Picture 1" descr="A screenshot of a computer&#10;&#10;AI-generated content may be incorrect."/>
                    <pic:cNvPicPr/>
                  </pic:nvPicPr>
                  <pic:blipFill>
                    <a:blip r:embed="rId9"/>
                    <a:stretch>
                      <a:fillRect/>
                    </a:stretch>
                  </pic:blipFill>
                  <pic:spPr>
                    <a:xfrm>
                      <a:off x="0" y="0"/>
                      <a:ext cx="2829320" cy="2514951"/>
                    </a:xfrm>
                    <a:prstGeom prst="rect">
                      <a:avLst/>
                    </a:prstGeom>
                  </pic:spPr>
                </pic:pic>
              </a:graphicData>
            </a:graphic>
          </wp:inline>
        </w:drawing>
      </w:r>
    </w:p>
    <w:p w14:paraId="011CB0AA" w14:textId="77777777" w:rsidR="00E2207D" w:rsidRDefault="00E2207D" w:rsidP="00E2207D">
      <w:pPr>
        <w:rPr>
          <w:rFonts w:asciiTheme="majorHAnsi" w:eastAsiaTheme="majorEastAsia" w:hAnsiTheme="majorHAnsi" w:cstheme="majorBidi"/>
          <w:b/>
          <w:bCs/>
          <w:color w:val="4F81BD" w:themeColor="accent1"/>
          <w:lang w:val="en-IN"/>
        </w:rPr>
      </w:pPr>
      <w:r w:rsidRPr="00E2207D">
        <w:rPr>
          <w:rFonts w:asciiTheme="majorHAnsi" w:eastAsiaTheme="majorEastAsia" w:hAnsiTheme="majorHAnsi" w:cstheme="majorBidi"/>
          <w:b/>
          <w:bCs/>
          <w:color w:val="4F81BD" w:themeColor="accent1"/>
          <w:lang w:val="en-IN"/>
        </w:rPr>
        <w:t>Milestone 1: Requirements Specification</w:t>
      </w:r>
    </w:p>
    <w:p w14:paraId="0E332712" w14:textId="77777777" w:rsidR="00E2207D" w:rsidRDefault="00E2207D" w:rsidP="00E2207D">
      <w:pPr>
        <w:rPr>
          <w:rFonts w:asciiTheme="majorHAnsi" w:eastAsiaTheme="majorEastAsia" w:hAnsiTheme="majorHAnsi" w:cstheme="majorBidi"/>
          <w:lang w:val="en-IN"/>
        </w:rPr>
      </w:pPr>
      <w:r w:rsidRPr="00E2207D">
        <w:rPr>
          <w:rFonts w:asciiTheme="majorHAnsi" w:eastAsiaTheme="majorEastAsia" w:hAnsiTheme="majorHAnsi" w:cstheme="majorBidi"/>
          <w:lang w:val="en-IN"/>
        </w:rPr>
        <w:t>Specifying the required libraries in the requirements.txt file ensures seamless setup and reproducibility of the project environment, making it easier for others to replicate the development environment.</w:t>
      </w:r>
    </w:p>
    <w:p w14:paraId="228F7857" w14:textId="77777777" w:rsidR="00E2207D" w:rsidRDefault="00E2207D" w:rsidP="00E2207D">
      <w:pPr>
        <w:rPr>
          <w:rFonts w:asciiTheme="majorHAnsi" w:eastAsiaTheme="majorEastAsia" w:hAnsiTheme="majorHAnsi" w:cstheme="majorBidi"/>
          <w:b/>
          <w:bCs/>
          <w:color w:val="4F81BD" w:themeColor="accent1"/>
          <w:lang w:val="en-IN"/>
        </w:rPr>
      </w:pPr>
      <w:r w:rsidRPr="00E2207D">
        <w:rPr>
          <w:rFonts w:asciiTheme="majorHAnsi" w:eastAsiaTheme="majorEastAsia" w:hAnsiTheme="majorHAnsi" w:cstheme="majorBidi"/>
          <w:b/>
          <w:bCs/>
          <w:color w:val="4F81BD" w:themeColor="accent1"/>
          <w:lang w:val="en-IN"/>
        </w:rPr>
        <w:t>Activity 1: Create a requirements.txt file to list the required libraries.</w:t>
      </w:r>
    </w:p>
    <w:p w14:paraId="5D3606F8" w14:textId="46D5BCD1" w:rsidR="00E2207D" w:rsidRDefault="00E2207D" w:rsidP="00E2207D">
      <w:pPr>
        <w:rPr>
          <w:rFonts w:asciiTheme="majorHAnsi" w:eastAsiaTheme="majorEastAsia" w:hAnsiTheme="majorHAnsi" w:cstheme="majorBidi"/>
          <w:b/>
          <w:bCs/>
          <w:color w:val="4F81BD" w:themeColor="accent1"/>
          <w:lang w:val="en-IN"/>
        </w:rPr>
      </w:pPr>
      <w:r w:rsidRPr="00E2207D">
        <w:rPr>
          <w:rFonts w:asciiTheme="majorHAnsi" w:eastAsiaTheme="majorEastAsia" w:hAnsiTheme="majorHAnsi" w:cstheme="majorBidi"/>
          <w:b/>
          <w:bCs/>
          <w:color w:val="4F81BD" w:themeColor="accent1"/>
          <w:lang w:val="en-IN"/>
        </w:rPr>
        <w:lastRenderedPageBreak/>
        <w:drawing>
          <wp:inline distT="0" distB="0" distL="0" distR="0" wp14:anchorId="10B9797E" wp14:editId="7E269976">
            <wp:extent cx="2962688" cy="2010056"/>
            <wp:effectExtent l="0" t="0" r="0" b="9525"/>
            <wp:docPr id="184810736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7362" name="Picture 1" descr="A screen shot of a computer&#10;&#10;AI-generated content may be incorrect."/>
                    <pic:cNvPicPr/>
                  </pic:nvPicPr>
                  <pic:blipFill>
                    <a:blip r:embed="rId10"/>
                    <a:stretch>
                      <a:fillRect/>
                    </a:stretch>
                  </pic:blipFill>
                  <pic:spPr>
                    <a:xfrm>
                      <a:off x="0" y="0"/>
                      <a:ext cx="2962688" cy="2010056"/>
                    </a:xfrm>
                    <a:prstGeom prst="rect">
                      <a:avLst/>
                    </a:prstGeom>
                  </pic:spPr>
                </pic:pic>
              </a:graphicData>
            </a:graphic>
          </wp:inline>
        </w:drawing>
      </w:r>
    </w:p>
    <w:p w14:paraId="5A2A7C68" w14:textId="77777777" w:rsidR="00E2207D" w:rsidRDefault="00E2207D" w:rsidP="00E2207D">
      <w:pPr>
        <w:rPr>
          <w:rFonts w:asciiTheme="majorHAnsi" w:eastAsiaTheme="majorEastAsia" w:hAnsiTheme="majorHAnsi" w:cstheme="majorBidi"/>
          <w:b/>
          <w:bCs/>
          <w:color w:val="4F81BD" w:themeColor="accent1"/>
          <w:lang w:val="en-IN"/>
        </w:rPr>
      </w:pPr>
      <w:r w:rsidRPr="00E2207D">
        <w:rPr>
          <w:rFonts w:asciiTheme="majorHAnsi" w:eastAsiaTheme="majorEastAsia" w:hAnsiTheme="majorHAnsi" w:cstheme="majorBidi"/>
          <w:b/>
          <w:bCs/>
          <w:color w:val="4F81BD" w:themeColor="accent1"/>
          <w:lang w:val="en-IN"/>
        </w:rPr>
        <w:t>Activity 2: Install the required libraries.</w:t>
      </w:r>
      <w:r w:rsidRPr="00E2207D">
        <w:rPr>
          <w:noProof/>
        </w:rPr>
        <w:t xml:space="preserve"> </w:t>
      </w:r>
      <w:r w:rsidRPr="00E2207D">
        <w:rPr>
          <w:rFonts w:asciiTheme="majorHAnsi" w:eastAsiaTheme="majorEastAsia" w:hAnsiTheme="majorHAnsi" w:cstheme="majorBidi"/>
          <w:b/>
          <w:bCs/>
          <w:color w:val="4F81BD" w:themeColor="accent1"/>
          <w:lang w:val="en-IN"/>
        </w:rPr>
        <w:drawing>
          <wp:inline distT="0" distB="0" distL="0" distR="0" wp14:anchorId="77C3CE42" wp14:editId="648B4292">
            <wp:extent cx="5486400" cy="240665"/>
            <wp:effectExtent l="0" t="0" r="0" b="6985"/>
            <wp:docPr id="1579841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841356" name=""/>
                    <pic:cNvPicPr/>
                  </pic:nvPicPr>
                  <pic:blipFill>
                    <a:blip r:embed="rId11"/>
                    <a:stretch>
                      <a:fillRect/>
                    </a:stretch>
                  </pic:blipFill>
                  <pic:spPr>
                    <a:xfrm>
                      <a:off x="0" y="0"/>
                      <a:ext cx="5486400" cy="240665"/>
                    </a:xfrm>
                    <a:prstGeom prst="rect">
                      <a:avLst/>
                    </a:prstGeom>
                  </pic:spPr>
                </pic:pic>
              </a:graphicData>
            </a:graphic>
          </wp:inline>
        </w:drawing>
      </w:r>
    </w:p>
    <w:p w14:paraId="08EBDD5A" w14:textId="2197DDF3" w:rsidR="00E2207D" w:rsidRDefault="00E2207D" w:rsidP="00E2207D">
      <w:pPr>
        <w:rPr>
          <w:rFonts w:asciiTheme="majorHAnsi" w:eastAsiaTheme="majorEastAsia" w:hAnsiTheme="majorHAnsi" w:cstheme="majorBidi"/>
          <w:b/>
          <w:bCs/>
          <w:color w:val="4F81BD" w:themeColor="accent1"/>
          <w:lang w:val="en-IN"/>
        </w:rPr>
      </w:pPr>
      <w:r w:rsidRPr="00E2207D">
        <w:rPr>
          <w:rFonts w:asciiTheme="majorHAnsi" w:eastAsiaTheme="majorEastAsia" w:hAnsiTheme="majorHAnsi" w:cstheme="majorBidi"/>
          <w:b/>
          <w:bCs/>
          <w:color w:val="4F81BD" w:themeColor="accent1"/>
          <w:lang w:val="en-IN"/>
        </w:rPr>
        <w:t>Milestone 2: Initializing the Model</w:t>
      </w:r>
    </w:p>
    <w:p w14:paraId="71BEAA1A" w14:textId="77777777" w:rsidR="00E2207D" w:rsidRDefault="00E2207D" w:rsidP="00E2207D">
      <w:pPr>
        <w:rPr>
          <w:rFonts w:asciiTheme="majorHAnsi" w:eastAsiaTheme="majorEastAsia" w:hAnsiTheme="majorHAnsi" w:cstheme="majorBidi"/>
          <w:lang w:val="en-IN"/>
        </w:rPr>
      </w:pPr>
      <w:r w:rsidRPr="00E2207D">
        <w:rPr>
          <w:rFonts w:asciiTheme="majorHAnsi" w:eastAsiaTheme="majorEastAsia" w:hAnsiTheme="majorHAnsi" w:cstheme="majorBidi"/>
          <w:lang w:val="en-IN"/>
        </w:rPr>
        <w:t xml:space="preserve">For initializing the </w:t>
      </w:r>
      <w:proofErr w:type="gramStart"/>
      <w:r w:rsidRPr="00E2207D">
        <w:rPr>
          <w:rFonts w:asciiTheme="majorHAnsi" w:eastAsiaTheme="majorEastAsia" w:hAnsiTheme="majorHAnsi" w:cstheme="majorBidi"/>
          <w:lang w:val="en-IN"/>
        </w:rPr>
        <w:t>model</w:t>
      </w:r>
      <w:proofErr w:type="gramEnd"/>
      <w:r w:rsidRPr="00E2207D">
        <w:rPr>
          <w:rFonts w:asciiTheme="majorHAnsi" w:eastAsiaTheme="majorEastAsia" w:hAnsiTheme="majorHAnsi" w:cstheme="majorBidi"/>
          <w:lang w:val="en-IN"/>
        </w:rPr>
        <w:t xml:space="preserve"> we need to generate PALM API.</w:t>
      </w:r>
    </w:p>
    <w:p w14:paraId="2F818FF8" w14:textId="77777777" w:rsidR="00E2207D" w:rsidRDefault="00E2207D" w:rsidP="00E2207D">
      <w:pPr>
        <w:rPr>
          <w:rFonts w:asciiTheme="majorHAnsi" w:eastAsiaTheme="majorEastAsia" w:hAnsiTheme="majorHAnsi" w:cstheme="majorBidi"/>
          <w:b/>
          <w:bCs/>
          <w:color w:val="4F81BD" w:themeColor="accent1"/>
          <w:lang w:val="en-IN"/>
        </w:rPr>
      </w:pPr>
      <w:r w:rsidRPr="00E2207D">
        <w:rPr>
          <w:rFonts w:asciiTheme="majorHAnsi" w:eastAsiaTheme="majorEastAsia" w:hAnsiTheme="majorHAnsi" w:cstheme="majorBidi"/>
          <w:b/>
          <w:bCs/>
          <w:color w:val="4F81BD" w:themeColor="accent1"/>
          <w:lang w:val="en-IN"/>
        </w:rPr>
        <w:t>Activity 1: Generate PALM API</w:t>
      </w:r>
    </w:p>
    <w:p w14:paraId="0E25CDBC" w14:textId="77777777" w:rsidR="00E2207D" w:rsidRPr="00E2207D" w:rsidRDefault="00E2207D" w:rsidP="00E2207D">
      <w:pPr>
        <w:pStyle w:val="ListParagraph"/>
        <w:numPr>
          <w:ilvl w:val="0"/>
          <w:numId w:val="11"/>
        </w:numPr>
        <w:rPr>
          <w:rFonts w:asciiTheme="majorHAnsi" w:eastAsiaTheme="majorEastAsia" w:hAnsiTheme="majorHAnsi" w:cstheme="majorBidi"/>
          <w:lang w:val="en-IN"/>
        </w:rPr>
      </w:pPr>
      <w:r w:rsidRPr="00E2207D">
        <w:rPr>
          <w:rFonts w:asciiTheme="majorHAnsi" w:eastAsiaTheme="majorEastAsia" w:hAnsiTheme="majorHAnsi" w:cstheme="majorBidi"/>
          <w:lang w:val="en-IN"/>
        </w:rPr>
        <w:t>Click on the link (</w:t>
      </w:r>
      <w:hyperlink r:id="rId12" w:history="1">
        <w:r w:rsidRPr="00E2207D">
          <w:rPr>
            <w:rStyle w:val="Hyperlink"/>
            <w:color w:val="auto"/>
            <w:lang w:val="en-IN"/>
          </w:rPr>
          <w:t>https://developers.generativeai.google/</w:t>
        </w:r>
      </w:hyperlink>
      <w:r w:rsidRPr="00E2207D">
        <w:rPr>
          <w:rFonts w:asciiTheme="majorHAnsi" w:eastAsiaTheme="majorEastAsia" w:hAnsiTheme="majorHAnsi" w:cstheme="majorBidi"/>
          <w:lang w:val="en-IN"/>
        </w:rPr>
        <w:t>). </w:t>
      </w:r>
    </w:p>
    <w:p w14:paraId="5101EE4F" w14:textId="77777777" w:rsidR="00E2207D" w:rsidRPr="00E2207D" w:rsidRDefault="00E2207D" w:rsidP="00E2207D">
      <w:pPr>
        <w:pStyle w:val="ListParagraph"/>
        <w:numPr>
          <w:ilvl w:val="0"/>
          <w:numId w:val="11"/>
        </w:numPr>
        <w:rPr>
          <w:rFonts w:asciiTheme="majorHAnsi" w:eastAsiaTheme="majorEastAsia" w:hAnsiTheme="majorHAnsi" w:cstheme="majorBidi"/>
          <w:lang w:val="en-IN"/>
        </w:rPr>
      </w:pPr>
      <w:r w:rsidRPr="00E2207D">
        <w:rPr>
          <w:rFonts w:asciiTheme="majorHAnsi" w:eastAsiaTheme="majorEastAsia" w:hAnsiTheme="majorHAnsi" w:cstheme="majorBidi"/>
          <w:lang w:val="en-IN"/>
        </w:rPr>
        <w:t>Then click on “Get API key in Google AI Studio”. </w:t>
      </w:r>
    </w:p>
    <w:p w14:paraId="1DC0C451" w14:textId="77777777" w:rsidR="00E2207D" w:rsidRPr="00E2207D" w:rsidRDefault="00E2207D" w:rsidP="00E2207D">
      <w:pPr>
        <w:pStyle w:val="ListParagraph"/>
        <w:numPr>
          <w:ilvl w:val="0"/>
          <w:numId w:val="11"/>
        </w:numPr>
        <w:rPr>
          <w:rFonts w:asciiTheme="majorHAnsi" w:eastAsiaTheme="majorEastAsia" w:hAnsiTheme="majorHAnsi" w:cstheme="majorBidi"/>
          <w:lang w:val="en-IN"/>
        </w:rPr>
      </w:pPr>
      <w:r w:rsidRPr="00E2207D">
        <w:rPr>
          <w:rFonts w:asciiTheme="majorHAnsi" w:eastAsiaTheme="majorEastAsia" w:hAnsiTheme="majorHAnsi" w:cstheme="majorBidi"/>
          <w:lang w:val="en-IN"/>
        </w:rPr>
        <w:t>Click on “Get API key” from the right navigation menu.</w:t>
      </w:r>
    </w:p>
    <w:p w14:paraId="195EACFE" w14:textId="77777777" w:rsidR="00E2207D" w:rsidRPr="00E2207D" w:rsidRDefault="00E2207D" w:rsidP="00E2207D">
      <w:pPr>
        <w:pStyle w:val="ListParagraph"/>
        <w:numPr>
          <w:ilvl w:val="0"/>
          <w:numId w:val="11"/>
        </w:numPr>
        <w:rPr>
          <w:rFonts w:asciiTheme="majorHAnsi" w:eastAsiaTheme="majorEastAsia" w:hAnsiTheme="majorHAnsi" w:cstheme="majorBidi"/>
          <w:lang w:val="en-IN"/>
        </w:rPr>
      </w:pPr>
      <w:r w:rsidRPr="00E2207D">
        <w:rPr>
          <w:rFonts w:asciiTheme="majorHAnsi" w:eastAsiaTheme="majorEastAsia" w:hAnsiTheme="majorHAnsi" w:cstheme="majorBidi"/>
          <w:lang w:val="en-IN"/>
        </w:rPr>
        <w:t>Now click on “Create API key”. (Refer the below images)</w:t>
      </w:r>
    </w:p>
    <w:p w14:paraId="26005B29" w14:textId="77777777" w:rsidR="00E2207D" w:rsidRPr="00E2207D" w:rsidRDefault="00E2207D" w:rsidP="00E2207D">
      <w:pPr>
        <w:pStyle w:val="ListParagraph"/>
        <w:numPr>
          <w:ilvl w:val="0"/>
          <w:numId w:val="11"/>
        </w:numPr>
        <w:rPr>
          <w:rFonts w:asciiTheme="majorHAnsi" w:eastAsiaTheme="majorEastAsia" w:hAnsiTheme="majorHAnsi" w:cstheme="majorBidi"/>
          <w:color w:val="4F81BD" w:themeColor="accent1"/>
          <w:lang w:val="en-IN"/>
        </w:rPr>
      </w:pPr>
      <w:r w:rsidRPr="00E2207D">
        <w:rPr>
          <w:rFonts w:asciiTheme="majorHAnsi" w:eastAsiaTheme="majorEastAsia" w:hAnsiTheme="majorHAnsi" w:cstheme="majorBidi"/>
          <w:lang w:val="en-IN"/>
        </w:rPr>
        <w:t>Copy the API key.</w:t>
      </w:r>
    </w:p>
    <w:p w14:paraId="70C6E496" w14:textId="60368104" w:rsidR="00E2207D" w:rsidRPr="00E2207D" w:rsidRDefault="00E2207D" w:rsidP="00E2207D">
      <w:pPr>
        <w:rPr>
          <w:rFonts w:asciiTheme="majorHAnsi" w:eastAsiaTheme="majorEastAsia" w:hAnsiTheme="majorHAnsi" w:cstheme="majorBidi"/>
          <w:b/>
          <w:bCs/>
          <w:color w:val="4F81BD" w:themeColor="accent1"/>
          <w:lang w:val="en-IN"/>
        </w:rPr>
      </w:pPr>
      <w:r w:rsidRPr="00E2207D">
        <w:rPr>
          <w:lang w:val="en-IN"/>
        </w:rPr>
        <w:drawing>
          <wp:inline distT="0" distB="0" distL="0" distR="0" wp14:anchorId="09F639B5" wp14:editId="42A13A87">
            <wp:extent cx="5372100" cy="2849880"/>
            <wp:effectExtent l="0" t="0" r="0" b="7620"/>
            <wp:docPr id="1163862094"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62094" name="Picture 10"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849880"/>
                    </a:xfrm>
                    <a:prstGeom prst="rect">
                      <a:avLst/>
                    </a:prstGeom>
                    <a:noFill/>
                    <a:ln>
                      <a:noFill/>
                    </a:ln>
                  </pic:spPr>
                </pic:pic>
              </a:graphicData>
            </a:graphic>
          </wp:inline>
        </w:drawing>
      </w:r>
    </w:p>
    <w:p w14:paraId="193C46AE" w14:textId="63F70CD3" w:rsidR="00E2207D" w:rsidRPr="00E2207D" w:rsidRDefault="00E2207D" w:rsidP="00E2207D">
      <w:pPr>
        <w:pStyle w:val="Heading3"/>
        <w:rPr>
          <w:lang w:val="en-IN"/>
        </w:rPr>
      </w:pPr>
      <w:r w:rsidRPr="00E2207D">
        <w:rPr>
          <w:lang w:val="en-IN"/>
        </w:rPr>
        <w:lastRenderedPageBreak/>
        <w:drawing>
          <wp:inline distT="0" distB="0" distL="0" distR="0" wp14:anchorId="46108DA0" wp14:editId="3E4F1DAB">
            <wp:extent cx="5402580" cy="1249680"/>
            <wp:effectExtent l="0" t="0" r="7620" b="7620"/>
            <wp:docPr id="2049232042" name="Picture 9"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32042" name="Picture 9" descr="A screenshot of a black scree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1249680"/>
                    </a:xfrm>
                    <a:prstGeom prst="rect">
                      <a:avLst/>
                    </a:prstGeom>
                    <a:noFill/>
                    <a:ln>
                      <a:noFill/>
                    </a:ln>
                  </pic:spPr>
                </pic:pic>
              </a:graphicData>
            </a:graphic>
          </wp:inline>
        </w:drawing>
      </w:r>
      <w:r w:rsidRPr="00E2207D">
        <w:rPr>
          <w:lang w:val="en-IN"/>
        </w:rPr>
        <w:drawing>
          <wp:inline distT="0" distB="0" distL="0" distR="0" wp14:anchorId="041607CC" wp14:editId="2A91D802">
            <wp:extent cx="22860" cy="22860"/>
            <wp:effectExtent l="0" t="0" r="0" b="0"/>
            <wp:docPr id="4952860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 cy="22860"/>
                    </a:xfrm>
                    <a:prstGeom prst="rect">
                      <a:avLst/>
                    </a:prstGeom>
                    <a:noFill/>
                    <a:ln>
                      <a:noFill/>
                    </a:ln>
                  </pic:spPr>
                </pic:pic>
              </a:graphicData>
            </a:graphic>
          </wp:inline>
        </w:drawing>
      </w:r>
    </w:p>
    <w:p w14:paraId="3870422D" w14:textId="77777777" w:rsidR="00E2207D" w:rsidRPr="00E2207D" w:rsidRDefault="00E2207D" w:rsidP="00E2207D">
      <w:pPr>
        <w:pStyle w:val="Heading3"/>
        <w:rPr>
          <w:lang w:val="en-IN"/>
        </w:rPr>
      </w:pPr>
    </w:p>
    <w:p w14:paraId="45A77E55" w14:textId="7C14E9B9" w:rsidR="00E2207D" w:rsidRPr="00E2207D" w:rsidRDefault="00E2207D" w:rsidP="00E2207D">
      <w:pPr>
        <w:pStyle w:val="Heading3"/>
        <w:rPr>
          <w:lang w:val="en-IN"/>
        </w:rPr>
      </w:pPr>
      <w:r w:rsidRPr="00E2207D">
        <w:rPr>
          <w:lang w:val="en-IN"/>
        </w:rPr>
        <w:t xml:space="preserve">Activity 2: </w:t>
      </w:r>
      <w:r>
        <w:rPr>
          <w:lang w:val="en-IN"/>
        </w:rPr>
        <w:t>Define App logic and components</w:t>
      </w:r>
    </w:p>
    <w:p w14:paraId="5851819F" w14:textId="77777777" w:rsidR="00E2207D" w:rsidRDefault="00E2207D">
      <w:pPr>
        <w:pStyle w:val="Heading3"/>
      </w:pPr>
    </w:p>
    <w:p w14:paraId="682DF4C3" w14:textId="0C1D3A48" w:rsidR="00781E0F" w:rsidRDefault="00000000">
      <w:pPr>
        <w:pStyle w:val="Heading3"/>
      </w:pPr>
      <w:r>
        <w:t>Extracting PDF Text</w:t>
      </w:r>
    </w:p>
    <w:p w14:paraId="4613D7A6" w14:textId="35C27EE7" w:rsidR="00781E0F" w:rsidRDefault="00000000">
      <w:r>
        <w:t xml:space="preserve">from PyPDF2 import </w:t>
      </w:r>
      <w:proofErr w:type="spellStart"/>
      <w:r>
        <w:t>PdfReader</w:t>
      </w:r>
      <w:proofErr w:type="spellEnd"/>
      <w:r>
        <w:br/>
      </w:r>
      <w:r>
        <w:br/>
      </w:r>
      <w:r w:rsidR="00E2207D" w:rsidRPr="00E2207D">
        <w:drawing>
          <wp:inline distT="0" distB="0" distL="0" distR="0" wp14:anchorId="018B2915" wp14:editId="68A07495">
            <wp:extent cx="5486400" cy="2392045"/>
            <wp:effectExtent l="0" t="0" r="0" b="8255"/>
            <wp:docPr id="515260943"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60943" name="Picture 1" descr="A computer screen with text and images&#10;&#10;AI-generated content may be incorrect."/>
                    <pic:cNvPicPr/>
                  </pic:nvPicPr>
                  <pic:blipFill>
                    <a:blip r:embed="rId16"/>
                    <a:stretch>
                      <a:fillRect/>
                    </a:stretch>
                  </pic:blipFill>
                  <pic:spPr>
                    <a:xfrm>
                      <a:off x="0" y="0"/>
                      <a:ext cx="5486400" cy="2392045"/>
                    </a:xfrm>
                    <a:prstGeom prst="rect">
                      <a:avLst/>
                    </a:prstGeom>
                  </pic:spPr>
                </pic:pic>
              </a:graphicData>
            </a:graphic>
          </wp:inline>
        </w:drawing>
      </w:r>
    </w:p>
    <w:p w14:paraId="0244C9FC" w14:textId="77777777" w:rsidR="00781E0F" w:rsidRDefault="00000000">
      <w:pPr>
        <w:pStyle w:val="Heading3"/>
      </w:pPr>
      <w:r>
        <w:t>Splitting Text into Chunks</w:t>
      </w:r>
    </w:p>
    <w:p w14:paraId="24057163" w14:textId="3490920B" w:rsidR="00781E0F" w:rsidRDefault="00000000">
      <w:r>
        <w:t xml:space="preserve">from </w:t>
      </w:r>
      <w:proofErr w:type="spellStart"/>
      <w:r>
        <w:t>langchain.text_splitter</w:t>
      </w:r>
      <w:proofErr w:type="spellEnd"/>
      <w:r>
        <w:t xml:space="preserve"> import </w:t>
      </w:r>
      <w:proofErr w:type="spellStart"/>
      <w:r>
        <w:t>RecursiveCharacterTextSplitter</w:t>
      </w:r>
      <w:proofErr w:type="spellEnd"/>
      <w:r>
        <w:br/>
      </w:r>
      <w:r>
        <w:br/>
      </w:r>
      <w:r w:rsidR="00E2207D" w:rsidRPr="00E2207D">
        <w:drawing>
          <wp:inline distT="0" distB="0" distL="0" distR="0" wp14:anchorId="293F7B87" wp14:editId="22B800A5">
            <wp:extent cx="5486400" cy="746760"/>
            <wp:effectExtent l="0" t="0" r="0" b="0"/>
            <wp:docPr id="15136983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98320" name="Picture 1" descr="A screenshot of a computer&#10;&#10;AI-generated content may be incorrect."/>
                    <pic:cNvPicPr/>
                  </pic:nvPicPr>
                  <pic:blipFill>
                    <a:blip r:embed="rId17"/>
                    <a:stretch>
                      <a:fillRect/>
                    </a:stretch>
                  </pic:blipFill>
                  <pic:spPr>
                    <a:xfrm>
                      <a:off x="0" y="0"/>
                      <a:ext cx="5486400" cy="746760"/>
                    </a:xfrm>
                    <a:prstGeom prst="rect">
                      <a:avLst/>
                    </a:prstGeom>
                  </pic:spPr>
                </pic:pic>
              </a:graphicData>
            </a:graphic>
          </wp:inline>
        </w:drawing>
      </w:r>
    </w:p>
    <w:p w14:paraId="7FDB9637" w14:textId="77777777" w:rsidR="00781E0F" w:rsidRDefault="00000000">
      <w:pPr>
        <w:pStyle w:val="Heading3"/>
      </w:pPr>
      <w:r>
        <w:t>Creating a Vector Store</w:t>
      </w:r>
    </w:p>
    <w:p w14:paraId="261EB61E" w14:textId="7BCE10A8" w:rsidR="00781E0F" w:rsidRDefault="00000000">
      <w:r>
        <w:t xml:space="preserve">from </w:t>
      </w:r>
      <w:proofErr w:type="spellStart"/>
      <w:r>
        <w:t>langchain_google_genai</w:t>
      </w:r>
      <w:proofErr w:type="spellEnd"/>
      <w:r>
        <w:t xml:space="preserve"> import </w:t>
      </w:r>
      <w:proofErr w:type="spellStart"/>
      <w:r>
        <w:t>GoogleGenerativeAIEmbeddings</w:t>
      </w:r>
      <w:proofErr w:type="spellEnd"/>
      <w:r>
        <w:br/>
        <w:t xml:space="preserve">from </w:t>
      </w:r>
      <w:proofErr w:type="spellStart"/>
      <w:r>
        <w:t>langchain_</w:t>
      </w:r>
      <w:proofErr w:type="gramStart"/>
      <w:r>
        <w:t>community.vectorstores</w:t>
      </w:r>
      <w:proofErr w:type="spellEnd"/>
      <w:proofErr w:type="gramEnd"/>
      <w:r>
        <w:t xml:space="preserve"> import FAISS</w:t>
      </w:r>
      <w:r>
        <w:br/>
      </w:r>
      <w:r>
        <w:lastRenderedPageBreak/>
        <w:br/>
      </w:r>
      <w:r w:rsidR="00E2207D" w:rsidRPr="00E2207D">
        <w:drawing>
          <wp:inline distT="0" distB="0" distL="0" distR="0" wp14:anchorId="2B61EBDA" wp14:editId="23E9A22E">
            <wp:extent cx="5486400" cy="916940"/>
            <wp:effectExtent l="0" t="0" r="0" b="0"/>
            <wp:docPr id="1757724221" name="Picture 1" descr="A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24221" name="Picture 1" descr="A screen shot of text&#10;&#10;AI-generated content may be incorrect."/>
                    <pic:cNvPicPr/>
                  </pic:nvPicPr>
                  <pic:blipFill>
                    <a:blip r:embed="rId18"/>
                    <a:stretch>
                      <a:fillRect/>
                    </a:stretch>
                  </pic:blipFill>
                  <pic:spPr>
                    <a:xfrm>
                      <a:off x="0" y="0"/>
                      <a:ext cx="5486400" cy="916940"/>
                    </a:xfrm>
                    <a:prstGeom prst="rect">
                      <a:avLst/>
                    </a:prstGeom>
                  </pic:spPr>
                </pic:pic>
              </a:graphicData>
            </a:graphic>
          </wp:inline>
        </w:drawing>
      </w:r>
    </w:p>
    <w:p w14:paraId="75B3C679" w14:textId="77777777" w:rsidR="00E2207D" w:rsidRPr="00E2207D" w:rsidRDefault="00E2207D" w:rsidP="00E2207D">
      <w:pPr>
        <w:pStyle w:val="Heading3"/>
        <w:rPr>
          <w:lang w:val="en-IN"/>
        </w:rPr>
      </w:pPr>
      <w:r w:rsidRPr="00E2207D">
        <w:rPr>
          <w:lang w:val="en-IN"/>
        </w:rPr>
        <w:t>Milestone 3: Interfacing with Pre-trained Model</w:t>
      </w:r>
    </w:p>
    <w:p w14:paraId="0CD1F869" w14:textId="77777777" w:rsidR="00E2207D" w:rsidRPr="00E2207D" w:rsidRDefault="00E2207D" w:rsidP="00E2207D">
      <w:pPr>
        <w:pStyle w:val="Heading3"/>
        <w:rPr>
          <w:b w:val="0"/>
          <w:bCs w:val="0"/>
          <w:color w:val="auto"/>
          <w:lang w:val="en-IN"/>
        </w:rPr>
      </w:pPr>
      <w:r w:rsidRPr="00E2207D">
        <w:rPr>
          <w:b w:val="0"/>
          <w:bCs w:val="0"/>
          <w:color w:val="auto"/>
          <w:lang w:val="en-IN"/>
        </w:rPr>
        <w:t>In this milestone, we will build a prompt template to generate feedback based on the project details entered by the user.</w:t>
      </w:r>
    </w:p>
    <w:p w14:paraId="033D5360" w14:textId="495747B5" w:rsidR="00781E0F" w:rsidRDefault="00000000">
      <w:pPr>
        <w:pStyle w:val="Heading3"/>
      </w:pPr>
      <w:r>
        <w:t>Conversational AI with Gemini</w:t>
      </w:r>
    </w:p>
    <w:p w14:paraId="62B43F5F" w14:textId="6224EE25" w:rsidR="00781E0F" w:rsidRDefault="00000000">
      <w:r>
        <w:t xml:space="preserve">from </w:t>
      </w:r>
      <w:proofErr w:type="spellStart"/>
      <w:r>
        <w:t>langchain_google_genai</w:t>
      </w:r>
      <w:proofErr w:type="spellEnd"/>
      <w:r>
        <w:t xml:space="preserve"> import </w:t>
      </w:r>
      <w:proofErr w:type="spellStart"/>
      <w:r>
        <w:t>ChatGoogleGenerativeAI</w:t>
      </w:r>
      <w:proofErr w:type="spellEnd"/>
      <w:r>
        <w:br/>
        <w:t xml:space="preserve">from </w:t>
      </w:r>
      <w:proofErr w:type="spellStart"/>
      <w:proofErr w:type="gramStart"/>
      <w:r>
        <w:t>langchain.chains</w:t>
      </w:r>
      <w:proofErr w:type="gramEnd"/>
      <w:r>
        <w:t>.question_answering</w:t>
      </w:r>
      <w:proofErr w:type="spellEnd"/>
      <w:r>
        <w:t xml:space="preserve"> import </w:t>
      </w:r>
      <w:proofErr w:type="spellStart"/>
      <w:r>
        <w:t>load_qa_chain</w:t>
      </w:r>
      <w:proofErr w:type="spellEnd"/>
      <w:r>
        <w:br/>
        <w:t xml:space="preserve">from </w:t>
      </w:r>
      <w:proofErr w:type="spellStart"/>
      <w:r>
        <w:t>langchain.prompts</w:t>
      </w:r>
      <w:proofErr w:type="spellEnd"/>
      <w:r>
        <w:t xml:space="preserve"> import </w:t>
      </w:r>
      <w:proofErr w:type="spellStart"/>
      <w:r>
        <w:t>PromptTemplate</w:t>
      </w:r>
      <w:proofErr w:type="spellEnd"/>
      <w:r>
        <w:br/>
      </w:r>
      <w:r>
        <w:br/>
      </w:r>
      <w:r w:rsidR="00E2207D" w:rsidRPr="00E2207D">
        <w:drawing>
          <wp:inline distT="0" distB="0" distL="0" distR="0" wp14:anchorId="3DD0EBC4" wp14:editId="79A01441">
            <wp:extent cx="5486400" cy="1840865"/>
            <wp:effectExtent l="0" t="0" r="0" b="6985"/>
            <wp:docPr id="11946758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75827" name="Picture 1" descr="A screen shot of a computer&#10;&#10;AI-generated content may be incorrect."/>
                    <pic:cNvPicPr/>
                  </pic:nvPicPr>
                  <pic:blipFill>
                    <a:blip r:embed="rId19"/>
                    <a:stretch>
                      <a:fillRect/>
                    </a:stretch>
                  </pic:blipFill>
                  <pic:spPr>
                    <a:xfrm>
                      <a:off x="0" y="0"/>
                      <a:ext cx="5486400" cy="1840865"/>
                    </a:xfrm>
                    <a:prstGeom prst="rect">
                      <a:avLst/>
                    </a:prstGeom>
                  </pic:spPr>
                </pic:pic>
              </a:graphicData>
            </a:graphic>
          </wp:inline>
        </w:drawing>
      </w:r>
    </w:p>
    <w:p w14:paraId="37F013E1" w14:textId="77777777" w:rsidR="00781E0F" w:rsidRDefault="00000000">
      <w:pPr>
        <w:pStyle w:val="Heading3"/>
      </w:pPr>
      <w:r>
        <w:t>Handling User Input</w:t>
      </w:r>
    </w:p>
    <w:p w14:paraId="10376C98" w14:textId="5ED08FDB" w:rsidR="00781E0F" w:rsidRDefault="00000000">
      <w:r>
        <w:t xml:space="preserve">import </w:t>
      </w:r>
      <w:proofErr w:type="spellStart"/>
      <w:r>
        <w:t>streamlit</w:t>
      </w:r>
      <w:proofErr w:type="spellEnd"/>
      <w:r>
        <w:t xml:space="preserve"> as </w:t>
      </w:r>
      <w:proofErr w:type="spellStart"/>
      <w:r>
        <w:t>st</w:t>
      </w:r>
      <w:proofErr w:type="spellEnd"/>
      <w:r>
        <w:br/>
      </w:r>
      <w:r>
        <w:br/>
      </w:r>
      <w:r w:rsidR="00E2207D" w:rsidRPr="00E2207D">
        <w:drawing>
          <wp:inline distT="0" distB="0" distL="0" distR="0" wp14:anchorId="022BACF0" wp14:editId="0E4A9651">
            <wp:extent cx="5486400" cy="2151380"/>
            <wp:effectExtent l="0" t="0" r="0" b="1270"/>
            <wp:docPr id="200889838"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9838" name="Picture 1" descr="A computer screen with text on it&#10;&#10;AI-generated content may be incorrect."/>
                    <pic:cNvPicPr/>
                  </pic:nvPicPr>
                  <pic:blipFill>
                    <a:blip r:embed="rId20"/>
                    <a:stretch>
                      <a:fillRect/>
                    </a:stretch>
                  </pic:blipFill>
                  <pic:spPr>
                    <a:xfrm>
                      <a:off x="0" y="0"/>
                      <a:ext cx="5486400" cy="2151380"/>
                    </a:xfrm>
                    <a:prstGeom prst="rect">
                      <a:avLst/>
                    </a:prstGeom>
                  </pic:spPr>
                </pic:pic>
              </a:graphicData>
            </a:graphic>
          </wp:inline>
        </w:drawing>
      </w:r>
    </w:p>
    <w:p w14:paraId="2AAF2DFD" w14:textId="77777777" w:rsidR="00E2207D" w:rsidRPr="00E2207D" w:rsidRDefault="00E2207D" w:rsidP="00E2207D">
      <w:pPr>
        <w:pStyle w:val="Heading3"/>
        <w:rPr>
          <w:lang w:val="en-IN"/>
        </w:rPr>
      </w:pPr>
      <w:r w:rsidRPr="00E2207D">
        <w:rPr>
          <w:lang w:val="en-IN"/>
        </w:rPr>
        <w:lastRenderedPageBreak/>
        <w:t>Milestone 4: Model Deployment</w:t>
      </w:r>
    </w:p>
    <w:p w14:paraId="1D83FD5B" w14:textId="77777777" w:rsidR="00E2207D" w:rsidRPr="00E2207D" w:rsidRDefault="00E2207D" w:rsidP="00E2207D">
      <w:pPr>
        <w:pStyle w:val="Heading3"/>
        <w:rPr>
          <w:b w:val="0"/>
          <w:bCs w:val="0"/>
          <w:color w:val="auto"/>
          <w:lang w:val="en-IN"/>
        </w:rPr>
      </w:pPr>
      <w:r w:rsidRPr="00E2207D">
        <w:rPr>
          <w:b w:val="0"/>
          <w:bCs w:val="0"/>
          <w:color w:val="auto"/>
          <w:lang w:val="en-IN"/>
        </w:rPr>
        <w:t xml:space="preserve">In this milestone, we are deploying the created model using </w:t>
      </w:r>
      <w:proofErr w:type="spellStart"/>
      <w:r w:rsidRPr="00E2207D">
        <w:rPr>
          <w:b w:val="0"/>
          <w:bCs w:val="0"/>
          <w:color w:val="auto"/>
          <w:lang w:val="en-IN"/>
        </w:rPr>
        <w:t>streamlit</w:t>
      </w:r>
      <w:proofErr w:type="spellEnd"/>
      <w:r w:rsidRPr="00E2207D">
        <w:rPr>
          <w:b w:val="0"/>
          <w:bCs w:val="0"/>
          <w:color w:val="auto"/>
          <w:lang w:val="en-IN"/>
        </w:rPr>
        <w:t xml:space="preserve">. Model deployment using </w:t>
      </w:r>
      <w:proofErr w:type="spellStart"/>
      <w:r w:rsidRPr="00E2207D">
        <w:rPr>
          <w:b w:val="0"/>
          <w:bCs w:val="0"/>
          <w:color w:val="auto"/>
          <w:lang w:val="en-IN"/>
        </w:rPr>
        <w:t>Streamlit</w:t>
      </w:r>
      <w:proofErr w:type="spellEnd"/>
      <w:r w:rsidRPr="00E2207D">
        <w:rPr>
          <w:b w:val="0"/>
          <w:bCs w:val="0"/>
          <w:color w:val="auto"/>
          <w:lang w:val="en-IN"/>
        </w:rPr>
        <w:t xml:space="preserve"> involves creating a user-friendly web interface, enabling users to interact with the model through a browser. </w:t>
      </w:r>
      <w:proofErr w:type="spellStart"/>
      <w:r w:rsidRPr="00E2207D">
        <w:rPr>
          <w:b w:val="0"/>
          <w:bCs w:val="0"/>
          <w:color w:val="auto"/>
          <w:lang w:val="en-IN"/>
        </w:rPr>
        <w:t>Streamlit</w:t>
      </w:r>
      <w:proofErr w:type="spellEnd"/>
      <w:r w:rsidRPr="00E2207D">
        <w:rPr>
          <w:b w:val="0"/>
          <w:bCs w:val="0"/>
          <w:color w:val="auto"/>
          <w:lang w:val="en-IN"/>
        </w:rPr>
        <w:t xml:space="preserve"> provides easy-to-use tools for developing and deploying data-driven applications, allowing for seamless integration of models into web-based applications.</w:t>
      </w:r>
    </w:p>
    <w:p w14:paraId="529E6622" w14:textId="77777777" w:rsidR="00E2207D" w:rsidRDefault="00E2207D">
      <w:pPr>
        <w:pStyle w:val="Heading3"/>
      </w:pPr>
    </w:p>
    <w:p w14:paraId="394DAC21" w14:textId="75DA4BE4" w:rsidR="00781E0F" w:rsidRDefault="00000000">
      <w:pPr>
        <w:pStyle w:val="Heading3"/>
      </w:pPr>
      <w:r>
        <w:t>Main Application</w:t>
      </w:r>
    </w:p>
    <w:p w14:paraId="73D14E91" w14:textId="5279A5C6" w:rsidR="00781E0F" w:rsidRDefault="00000000">
      <w:r>
        <w:t xml:space="preserve">import </w:t>
      </w:r>
      <w:proofErr w:type="spellStart"/>
      <w:r>
        <w:t>streamlit</w:t>
      </w:r>
      <w:proofErr w:type="spellEnd"/>
      <w:r>
        <w:t xml:space="preserve"> as </w:t>
      </w:r>
      <w:proofErr w:type="spellStart"/>
      <w:r>
        <w:t>st</w:t>
      </w:r>
      <w:proofErr w:type="spellEnd"/>
      <w:r>
        <w:br/>
      </w:r>
      <w:r>
        <w:br/>
      </w:r>
      <w:r w:rsidR="00E2207D" w:rsidRPr="00E2207D">
        <w:drawing>
          <wp:inline distT="0" distB="0" distL="0" distR="0" wp14:anchorId="1FD9909F" wp14:editId="7CC190EF">
            <wp:extent cx="5486400" cy="2588895"/>
            <wp:effectExtent l="0" t="0" r="0" b="1905"/>
            <wp:docPr id="1024050704" name="Picture 1" descr="A computer screen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50704" name="Picture 1" descr="A computer screen with many colorful text&#10;&#10;AI-generated content may be incorrect."/>
                    <pic:cNvPicPr/>
                  </pic:nvPicPr>
                  <pic:blipFill>
                    <a:blip r:embed="rId21"/>
                    <a:stretch>
                      <a:fillRect/>
                    </a:stretch>
                  </pic:blipFill>
                  <pic:spPr>
                    <a:xfrm>
                      <a:off x="0" y="0"/>
                      <a:ext cx="5486400" cy="2588895"/>
                    </a:xfrm>
                    <a:prstGeom prst="rect">
                      <a:avLst/>
                    </a:prstGeom>
                  </pic:spPr>
                </pic:pic>
              </a:graphicData>
            </a:graphic>
          </wp:inline>
        </w:drawing>
      </w:r>
    </w:p>
    <w:p w14:paraId="20307D25" w14:textId="77777777" w:rsidR="00E2207D" w:rsidRDefault="00E2207D">
      <w:pPr>
        <w:pStyle w:val="Heading2"/>
      </w:pPr>
    </w:p>
    <w:p w14:paraId="5E03F6CD" w14:textId="77777777" w:rsidR="00E2207D" w:rsidRPr="00E2207D" w:rsidRDefault="00E2207D" w:rsidP="00E2207D">
      <w:pPr>
        <w:rPr>
          <w:lang w:val="en-IN"/>
        </w:rPr>
      </w:pPr>
      <w:r w:rsidRPr="00E2207D">
        <w:rPr>
          <w:b/>
          <w:bCs/>
          <w:lang w:val="en-IN"/>
        </w:rPr>
        <w:t> Run the web application</w:t>
      </w:r>
    </w:p>
    <w:p w14:paraId="59200152" w14:textId="77777777" w:rsidR="00E2207D" w:rsidRPr="00E2207D" w:rsidRDefault="00E2207D" w:rsidP="00E2207D">
      <w:pPr>
        <w:numPr>
          <w:ilvl w:val="0"/>
          <w:numId w:val="12"/>
        </w:numPr>
        <w:rPr>
          <w:lang w:val="en-IN"/>
        </w:rPr>
      </w:pPr>
      <w:r w:rsidRPr="00E2207D">
        <w:rPr>
          <w:lang w:val="en-IN"/>
        </w:rPr>
        <w:t>Open the anaconda prompt from the start menu</w:t>
      </w:r>
    </w:p>
    <w:p w14:paraId="3BDF8161" w14:textId="77777777" w:rsidR="00E2207D" w:rsidRPr="00E2207D" w:rsidRDefault="00E2207D" w:rsidP="00E2207D">
      <w:pPr>
        <w:numPr>
          <w:ilvl w:val="0"/>
          <w:numId w:val="12"/>
        </w:numPr>
        <w:rPr>
          <w:lang w:val="en-IN"/>
        </w:rPr>
      </w:pPr>
      <w:r w:rsidRPr="00E2207D">
        <w:rPr>
          <w:lang w:val="en-IN"/>
        </w:rPr>
        <w:t>Navigate to the folder where your Python script is.</w:t>
      </w:r>
    </w:p>
    <w:p w14:paraId="087330DF" w14:textId="77777777" w:rsidR="00E2207D" w:rsidRPr="00E2207D" w:rsidRDefault="00E2207D" w:rsidP="00E2207D">
      <w:pPr>
        <w:numPr>
          <w:ilvl w:val="0"/>
          <w:numId w:val="12"/>
        </w:numPr>
        <w:rPr>
          <w:lang w:val="en-IN"/>
        </w:rPr>
      </w:pPr>
      <w:r w:rsidRPr="00E2207D">
        <w:rPr>
          <w:lang w:val="en-IN"/>
        </w:rPr>
        <w:t>Now type “</w:t>
      </w:r>
      <w:proofErr w:type="spellStart"/>
      <w:r w:rsidRPr="00E2207D">
        <w:rPr>
          <w:lang w:val="en-IN"/>
        </w:rPr>
        <w:t>streamlit</w:t>
      </w:r>
      <w:proofErr w:type="spellEnd"/>
      <w:r w:rsidRPr="00E2207D">
        <w:rPr>
          <w:lang w:val="en-IN"/>
        </w:rPr>
        <w:t xml:space="preserve"> run app.py” command</w:t>
      </w:r>
    </w:p>
    <w:p w14:paraId="46268B31" w14:textId="77777777" w:rsidR="00E2207D" w:rsidRPr="00E2207D" w:rsidRDefault="00E2207D" w:rsidP="00E2207D">
      <w:pPr>
        <w:numPr>
          <w:ilvl w:val="0"/>
          <w:numId w:val="12"/>
        </w:numPr>
        <w:rPr>
          <w:lang w:val="en-IN"/>
        </w:rPr>
      </w:pPr>
      <w:r w:rsidRPr="00E2207D">
        <w:rPr>
          <w:lang w:val="en-IN"/>
        </w:rPr>
        <w:t>Navigate to the localhost where you can view your web page</w:t>
      </w:r>
    </w:p>
    <w:p w14:paraId="1E221568" w14:textId="1CBA5216" w:rsidR="00E2207D" w:rsidRDefault="00AB48A5" w:rsidP="00E2207D">
      <w:r w:rsidRPr="00AB48A5">
        <w:drawing>
          <wp:inline distT="0" distB="0" distL="0" distR="0" wp14:anchorId="32EBD2D6" wp14:editId="1D050859">
            <wp:extent cx="5486400" cy="890905"/>
            <wp:effectExtent l="0" t="0" r="0" b="4445"/>
            <wp:docPr id="142461915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9152" name="Picture 1" descr="A screen shot of a computer&#10;&#10;AI-generated content may be incorrect."/>
                    <pic:cNvPicPr/>
                  </pic:nvPicPr>
                  <pic:blipFill>
                    <a:blip r:embed="rId22"/>
                    <a:stretch>
                      <a:fillRect/>
                    </a:stretch>
                  </pic:blipFill>
                  <pic:spPr>
                    <a:xfrm>
                      <a:off x="0" y="0"/>
                      <a:ext cx="5486400" cy="890905"/>
                    </a:xfrm>
                    <a:prstGeom prst="rect">
                      <a:avLst/>
                    </a:prstGeom>
                  </pic:spPr>
                </pic:pic>
              </a:graphicData>
            </a:graphic>
          </wp:inline>
        </w:drawing>
      </w:r>
    </w:p>
    <w:p w14:paraId="4CAF3762" w14:textId="03F64836" w:rsidR="00AB48A5" w:rsidRDefault="00AB48A5" w:rsidP="00E2207D">
      <w:r w:rsidRPr="00AB48A5">
        <w:t>Now, the application will open in the web browser,</w:t>
      </w:r>
    </w:p>
    <w:p w14:paraId="6CA6DA51" w14:textId="12EE12F9" w:rsidR="00AB48A5" w:rsidRDefault="00AB48A5" w:rsidP="00E2207D">
      <w:r w:rsidRPr="00AB48A5">
        <w:lastRenderedPageBreak/>
        <w:drawing>
          <wp:inline distT="0" distB="0" distL="0" distR="0" wp14:anchorId="525AA875" wp14:editId="312BDB35">
            <wp:extent cx="5486400" cy="1628140"/>
            <wp:effectExtent l="0" t="0" r="0" b="0"/>
            <wp:docPr id="622204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204961" name="Picture 1" descr="A screenshot of a computer&#10;&#10;AI-generated content may be incorrect."/>
                    <pic:cNvPicPr/>
                  </pic:nvPicPr>
                  <pic:blipFill>
                    <a:blip r:embed="rId23"/>
                    <a:stretch>
                      <a:fillRect/>
                    </a:stretch>
                  </pic:blipFill>
                  <pic:spPr>
                    <a:xfrm>
                      <a:off x="0" y="0"/>
                      <a:ext cx="5486400" cy="1628140"/>
                    </a:xfrm>
                    <a:prstGeom prst="rect">
                      <a:avLst/>
                    </a:prstGeom>
                  </pic:spPr>
                </pic:pic>
              </a:graphicData>
            </a:graphic>
          </wp:inline>
        </w:drawing>
      </w:r>
    </w:p>
    <w:p w14:paraId="694B5779" w14:textId="1E4CC029" w:rsidR="00AB48A5" w:rsidRDefault="00AB48A5" w:rsidP="00E2207D">
      <w:r>
        <w:t>Upload the document and click on submit and process to create embedding and store in FAISS.</w:t>
      </w:r>
    </w:p>
    <w:p w14:paraId="73C0C6C1" w14:textId="60A820A2" w:rsidR="00AB48A5" w:rsidRDefault="00AB48A5" w:rsidP="00E2207D">
      <w:r w:rsidRPr="00AB48A5">
        <w:drawing>
          <wp:inline distT="0" distB="0" distL="0" distR="0" wp14:anchorId="2CF8D260" wp14:editId="55A4A4CC">
            <wp:extent cx="3467100" cy="3223260"/>
            <wp:effectExtent l="0" t="0" r="0" b="0"/>
            <wp:docPr id="2093007959" name="Picture 1" descr="A screenshot of a menu&#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07959" name="Picture 1" descr="A screenshot of a menu&#10;&#10;AI-generated content may be incorrect."/>
                    <pic:cNvPicPr/>
                  </pic:nvPicPr>
                  <pic:blipFill>
                    <a:blip r:embed="rId24"/>
                    <a:stretch>
                      <a:fillRect/>
                    </a:stretch>
                  </pic:blipFill>
                  <pic:spPr>
                    <a:xfrm>
                      <a:off x="0" y="0"/>
                      <a:ext cx="3472653" cy="3228422"/>
                    </a:xfrm>
                    <a:prstGeom prst="rect">
                      <a:avLst/>
                    </a:prstGeom>
                  </pic:spPr>
                </pic:pic>
              </a:graphicData>
            </a:graphic>
          </wp:inline>
        </w:drawing>
      </w:r>
    </w:p>
    <w:p w14:paraId="17427023" w14:textId="1FE89A5B" w:rsidR="00AB48A5" w:rsidRDefault="00AB48A5" w:rsidP="00E2207D">
      <w:r>
        <w:t>Now ask questions like retrieve info</w:t>
      </w:r>
    </w:p>
    <w:p w14:paraId="0992E3E7" w14:textId="5443EA89" w:rsidR="00AB48A5" w:rsidRDefault="00AB48A5" w:rsidP="00E2207D">
      <w:r w:rsidRPr="00AB48A5">
        <w:lastRenderedPageBreak/>
        <w:drawing>
          <wp:inline distT="0" distB="0" distL="0" distR="0" wp14:anchorId="4C897AE9" wp14:editId="5C6DF284">
            <wp:extent cx="5486400" cy="4713605"/>
            <wp:effectExtent l="0" t="0" r="0" b="0"/>
            <wp:docPr id="17953544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54446" name="Picture 1" descr="A screenshot of a computer&#10;&#10;AI-generated content may be incorrect."/>
                    <pic:cNvPicPr/>
                  </pic:nvPicPr>
                  <pic:blipFill>
                    <a:blip r:embed="rId25"/>
                    <a:stretch>
                      <a:fillRect/>
                    </a:stretch>
                  </pic:blipFill>
                  <pic:spPr>
                    <a:xfrm>
                      <a:off x="0" y="0"/>
                      <a:ext cx="5486400" cy="4713605"/>
                    </a:xfrm>
                    <a:prstGeom prst="rect">
                      <a:avLst/>
                    </a:prstGeom>
                  </pic:spPr>
                </pic:pic>
              </a:graphicData>
            </a:graphic>
          </wp:inline>
        </w:drawing>
      </w:r>
    </w:p>
    <w:p w14:paraId="1A9534A9" w14:textId="77777777" w:rsidR="00AB48A5" w:rsidRDefault="00AB48A5" w:rsidP="00E2207D"/>
    <w:p w14:paraId="728B663B" w14:textId="537A07C5" w:rsidR="00AB48A5" w:rsidRDefault="00AB48A5" w:rsidP="00E2207D">
      <w:r>
        <w:t xml:space="preserve">This will </w:t>
      </w:r>
      <w:proofErr w:type="spellStart"/>
      <w:r>
        <w:t>retirive</w:t>
      </w:r>
      <w:proofErr w:type="spellEnd"/>
      <w:r>
        <w:t xml:space="preserve"> the information from the </w:t>
      </w:r>
      <w:proofErr w:type="spellStart"/>
      <w:r>
        <w:t>embeedings</w:t>
      </w:r>
      <w:proofErr w:type="spellEnd"/>
      <w:r>
        <w:t xml:space="preserve"> stored in the </w:t>
      </w:r>
      <w:proofErr w:type="spellStart"/>
      <w:r>
        <w:t>vectore</w:t>
      </w:r>
      <w:proofErr w:type="spellEnd"/>
      <w:r>
        <w:t xml:space="preserve"> store and give the relevant information.</w:t>
      </w:r>
    </w:p>
    <w:p w14:paraId="41B61488" w14:textId="77777777" w:rsidR="00AB48A5" w:rsidRPr="00AB48A5" w:rsidRDefault="00AB48A5" w:rsidP="00AB48A5">
      <w:pPr>
        <w:pStyle w:val="Heading2"/>
        <w:rPr>
          <w:lang w:val="en-IN"/>
        </w:rPr>
      </w:pPr>
      <w:r w:rsidRPr="00AB48A5">
        <w:rPr>
          <w:lang w:val="en-IN"/>
        </w:rPr>
        <w:t>Conclusion</w:t>
      </w:r>
    </w:p>
    <w:p w14:paraId="7E9B8ECB" w14:textId="6CB898C7" w:rsidR="00E2207D" w:rsidRPr="00AB48A5" w:rsidRDefault="00AB48A5">
      <w:pPr>
        <w:pStyle w:val="Heading2"/>
        <w:rPr>
          <w:b w:val="0"/>
          <w:bCs w:val="0"/>
          <w:color w:val="auto"/>
          <w:lang w:val="en-IN"/>
        </w:rPr>
      </w:pPr>
      <w:proofErr w:type="spellStart"/>
      <w:r w:rsidRPr="00AB48A5">
        <w:rPr>
          <w:b w:val="0"/>
          <w:bCs w:val="0"/>
          <w:color w:val="auto"/>
          <w:lang w:val="en-IN"/>
        </w:rPr>
        <w:t>DocuQuery</w:t>
      </w:r>
      <w:proofErr w:type="spellEnd"/>
      <w:r w:rsidRPr="00AB48A5">
        <w:rPr>
          <w:b w:val="0"/>
          <w:bCs w:val="0"/>
          <w:color w:val="auto"/>
          <w:lang w:val="en-IN"/>
        </w:rPr>
        <w:t xml:space="preserve"> is a smart tool that makes reading PDFs easy. Whether finding prices, summarizing papers, or choosing the best resume, it helps users get quick answers. With future improvements, it will become even more powerful. </w:t>
      </w:r>
      <w:proofErr w:type="spellStart"/>
      <w:r w:rsidRPr="00AB48A5">
        <w:rPr>
          <w:b w:val="0"/>
          <w:bCs w:val="0"/>
          <w:color w:val="auto"/>
          <w:lang w:val="en-IN"/>
        </w:rPr>
        <w:t>DocuQuery</w:t>
      </w:r>
      <w:proofErr w:type="spellEnd"/>
      <w:r w:rsidRPr="00AB48A5">
        <w:rPr>
          <w:b w:val="0"/>
          <w:bCs w:val="0"/>
          <w:color w:val="auto"/>
          <w:lang w:val="en-IN"/>
        </w:rPr>
        <w:t xml:space="preserve"> is like a helpful reading buddy for everyone!</w:t>
      </w:r>
    </w:p>
    <w:sectPr w:rsidR="00E2207D" w:rsidRPr="00AB48A5" w:rsidSect="00034616">
      <w:headerReference w:type="even" r:id="rId26"/>
      <w:headerReference w:type="default" r:id="rId27"/>
      <w:footerReference w:type="even" r:id="rId28"/>
      <w:footerReference w:type="default" r:id="rId29"/>
      <w:headerReference w:type="first" r:id="rId30"/>
      <w:footerReference w:type="firs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7DC1B" w14:textId="77777777" w:rsidR="000D461A" w:rsidRDefault="000D461A" w:rsidP="00A61AD6">
      <w:pPr>
        <w:spacing w:after="0" w:line="240" w:lineRule="auto"/>
      </w:pPr>
      <w:r>
        <w:separator/>
      </w:r>
    </w:p>
  </w:endnote>
  <w:endnote w:type="continuationSeparator" w:id="0">
    <w:p w14:paraId="1D673430" w14:textId="77777777" w:rsidR="000D461A" w:rsidRDefault="000D461A" w:rsidP="00A61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7305F" w14:textId="77777777" w:rsidR="00A61AD6" w:rsidRDefault="00A61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861E0" w14:textId="77777777" w:rsidR="00A61AD6" w:rsidRDefault="00A61A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1A376" w14:textId="77777777" w:rsidR="00A61AD6" w:rsidRDefault="00A61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B0E47" w14:textId="77777777" w:rsidR="000D461A" w:rsidRDefault="000D461A" w:rsidP="00A61AD6">
      <w:pPr>
        <w:spacing w:after="0" w:line="240" w:lineRule="auto"/>
      </w:pPr>
      <w:r>
        <w:separator/>
      </w:r>
    </w:p>
  </w:footnote>
  <w:footnote w:type="continuationSeparator" w:id="0">
    <w:p w14:paraId="6428DDBA" w14:textId="77777777" w:rsidR="000D461A" w:rsidRDefault="000D461A" w:rsidP="00A61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36FC6" w14:textId="77777777" w:rsidR="00A61AD6" w:rsidRDefault="00A61A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EC1AC" w14:textId="77777777" w:rsidR="00A61AD6" w:rsidRDefault="00A61A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4508F" w14:textId="77777777" w:rsidR="00A61AD6" w:rsidRDefault="00A61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F4B5B6E"/>
    <w:multiLevelType w:val="hybridMultilevel"/>
    <w:tmpl w:val="B8705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DB0869"/>
    <w:multiLevelType w:val="multilevel"/>
    <w:tmpl w:val="8796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50669"/>
    <w:multiLevelType w:val="multilevel"/>
    <w:tmpl w:val="476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517513">
    <w:abstractNumId w:val="8"/>
  </w:num>
  <w:num w:numId="2" w16cid:durableId="691616631">
    <w:abstractNumId w:val="6"/>
  </w:num>
  <w:num w:numId="3" w16cid:durableId="1845513017">
    <w:abstractNumId w:val="5"/>
  </w:num>
  <w:num w:numId="4" w16cid:durableId="1638875839">
    <w:abstractNumId w:val="4"/>
  </w:num>
  <w:num w:numId="5" w16cid:durableId="972754843">
    <w:abstractNumId w:val="7"/>
  </w:num>
  <w:num w:numId="6" w16cid:durableId="434448026">
    <w:abstractNumId w:val="3"/>
  </w:num>
  <w:num w:numId="7" w16cid:durableId="132527400">
    <w:abstractNumId w:val="2"/>
  </w:num>
  <w:num w:numId="8" w16cid:durableId="2055812634">
    <w:abstractNumId w:val="1"/>
  </w:num>
  <w:num w:numId="9" w16cid:durableId="1678775881">
    <w:abstractNumId w:val="0"/>
  </w:num>
  <w:num w:numId="10" w16cid:durableId="1793133902">
    <w:abstractNumId w:val="11"/>
  </w:num>
  <w:num w:numId="11" w16cid:durableId="1052272291">
    <w:abstractNumId w:val="9"/>
  </w:num>
  <w:num w:numId="12" w16cid:durableId="18051979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61A"/>
    <w:rsid w:val="0015074B"/>
    <w:rsid w:val="00281771"/>
    <w:rsid w:val="0029639D"/>
    <w:rsid w:val="00326F90"/>
    <w:rsid w:val="00781E0F"/>
    <w:rsid w:val="00A61AD6"/>
    <w:rsid w:val="00AA1D8D"/>
    <w:rsid w:val="00AB48A5"/>
    <w:rsid w:val="00B47730"/>
    <w:rsid w:val="00CB0664"/>
    <w:rsid w:val="00E220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A09A8F"/>
  <w14:defaultImageDpi w14:val="300"/>
  <w15:docId w15:val="{D602A34C-0B6A-4922-8362-91ECE49E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2207D"/>
    <w:rPr>
      <w:color w:val="0000FF" w:themeColor="hyperlink"/>
      <w:u w:val="single"/>
    </w:rPr>
  </w:style>
  <w:style w:type="character" w:styleId="UnresolvedMention">
    <w:name w:val="Unresolved Mention"/>
    <w:basedOn w:val="DefaultParagraphFont"/>
    <w:uiPriority w:val="99"/>
    <w:semiHidden/>
    <w:unhideWhenUsed/>
    <w:rsid w:val="00E22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9884">
      <w:bodyDiv w:val="1"/>
      <w:marLeft w:val="0"/>
      <w:marRight w:val="0"/>
      <w:marTop w:val="0"/>
      <w:marBottom w:val="0"/>
      <w:divBdr>
        <w:top w:val="none" w:sz="0" w:space="0" w:color="auto"/>
        <w:left w:val="none" w:sz="0" w:space="0" w:color="auto"/>
        <w:bottom w:val="none" w:sz="0" w:space="0" w:color="auto"/>
        <w:right w:val="none" w:sz="0" w:space="0" w:color="auto"/>
      </w:divBdr>
    </w:div>
    <w:div w:id="686100457">
      <w:bodyDiv w:val="1"/>
      <w:marLeft w:val="0"/>
      <w:marRight w:val="0"/>
      <w:marTop w:val="0"/>
      <w:marBottom w:val="0"/>
      <w:divBdr>
        <w:top w:val="none" w:sz="0" w:space="0" w:color="auto"/>
        <w:left w:val="none" w:sz="0" w:space="0" w:color="auto"/>
        <w:bottom w:val="none" w:sz="0" w:space="0" w:color="auto"/>
        <w:right w:val="none" w:sz="0" w:space="0" w:color="auto"/>
      </w:divBdr>
    </w:div>
    <w:div w:id="731586809">
      <w:bodyDiv w:val="1"/>
      <w:marLeft w:val="0"/>
      <w:marRight w:val="0"/>
      <w:marTop w:val="0"/>
      <w:marBottom w:val="0"/>
      <w:divBdr>
        <w:top w:val="none" w:sz="0" w:space="0" w:color="auto"/>
        <w:left w:val="none" w:sz="0" w:space="0" w:color="auto"/>
        <w:bottom w:val="none" w:sz="0" w:space="0" w:color="auto"/>
        <w:right w:val="none" w:sz="0" w:space="0" w:color="auto"/>
      </w:divBdr>
    </w:div>
    <w:div w:id="740374782">
      <w:bodyDiv w:val="1"/>
      <w:marLeft w:val="0"/>
      <w:marRight w:val="0"/>
      <w:marTop w:val="0"/>
      <w:marBottom w:val="0"/>
      <w:divBdr>
        <w:top w:val="none" w:sz="0" w:space="0" w:color="auto"/>
        <w:left w:val="none" w:sz="0" w:space="0" w:color="auto"/>
        <w:bottom w:val="none" w:sz="0" w:space="0" w:color="auto"/>
        <w:right w:val="none" w:sz="0" w:space="0" w:color="auto"/>
      </w:divBdr>
    </w:div>
    <w:div w:id="1031372786">
      <w:bodyDiv w:val="1"/>
      <w:marLeft w:val="0"/>
      <w:marRight w:val="0"/>
      <w:marTop w:val="0"/>
      <w:marBottom w:val="0"/>
      <w:divBdr>
        <w:top w:val="none" w:sz="0" w:space="0" w:color="auto"/>
        <w:left w:val="none" w:sz="0" w:space="0" w:color="auto"/>
        <w:bottom w:val="none" w:sz="0" w:space="0" w:color="auto"/>
        <w:right w:val="none" w:sz="0" w:space="0" w:color="auto"/>
      </w:divBdr>
    </w:div>
    <w:div w:id="1135566462">
      <w:bodyDiv w:val="1"/>
      <w:marLeft w:val="0"/>
      <w:marRight w:val="0"/>
      <w:marTop w:val="0"/>
      <w:marBottom w:val="0"/>
      <w:divBdr>
        <w:top w:val="none" w:sz="0" w:space="0" w:color="auto"/>
        <w:left w:val="none" w:sz="0" w:space="0" w:color="auto"/>
        <w:bottom w:val="none" w:sz="0" w:space="0" w:color="auto"/>
        <w:right w:val="none" w:sz="0" w:space="0" w:color="auto"/>
      </w:divBdr>
    </w:div>
    <w:div w:id="1505323298">
      <w:bodyDiv w:val="1"/>
      <w:marLeft w:val="0"/>
      <w:marRight w:val="0"/>
      <w:marTop w:val="0"/>
      <w:marBottom w:val="0"/>
      <w:divBdr>
        <w:top w:val="none" w:sz="0" w:space="0" w:color="auto"/>
        <w:left w:val="none" w:sz="0" w:space="0" w:color="auto"/>
        <w:bottom w:val="none" w:sz="0" w:space="0" w:color="auto"/>
        <w:right w:val="none" w:sz="0" w:space="0" w:color="auto"/>
      </w:divBdr>
    </w:div>
    <w:div w:id="1575354893">
      <w:bodyDiv w:val="1"/>
      <w:marLeft w:val="0"/>
      <w:marRight w:val="0"/>
      <w:marTop w:val="0"/>
      <w:marBottom w:val="0"/>
      <w:divBdr>
        <w:top w:val="none" w:sz="0" w:space="0" w:color="auto"/>
        <w:left w:val="none" w:sz="0" w:space="0" w:color="auto"/>
        <w:bottom w:val="none" w:sz="0" w:space="0" w:color="auto"/>
        <w:right w:val="none" w:sz="0" w:space="0" w:color="auto"/>
      </w:divBdr>
    </w:div>
    <w:div w:id="1642612798">
      <w:bodyDiv w:val="1"/>
      <w:marLeft w:val="0"/>
      <w:marRight w:val="0"/>
      <w:marTop w:val="0"/>
      <w:marBottom w:val="0"/>
      <w:divBdr>
        <w:top w:val="none" w:sz="0" w:space="0" w:color="auto"/>
        <w:left w:val="none" w:sz="0" w:space="0" w:color="auto"/>
        <w:bottom w:val="none" w:sz="0" w:space="0" w:color="auto"/>
        <w:right w:val="none" w:sz="0" w:space="0" w:color="auto"/>
      </w:divBdr>
    </w:div>
    <w:div w:id="1987127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developers.generativeai.google/"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Ravi Kumar Chavva</cp:lastModifiedBy>
  <cp:revision>2</cp:revision>
  <dcterms:created xsi:type="dcterms:W3CDTF">2025-03-05T07:20:00Z</dcterms:created>
  <dcterms:modified xsi:type="dcterms:W3CDTF">2025-03-05T07:20:00Z</dcterms:modified>
  <cp:category/>
</cp:coreProperties>
</file>